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9869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_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86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Abdulaziz Musa | 092431421 | abdu@gmail.com | </w:t>
      </w:r>
    </w:p>
    <w:p>
      <w:pPr>
        <w:pStyle w:val="Heading1"/>
      </w:pPr>
      <w:r>
        <w:t>About Me</w:t>
      </w:r>
    </w:p>
    <w:p>
      <w:r>
        <w:t>Abdulaziz Musa, co-founder Brighttech Innovation Company Kaduna State Nigeria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Brighttech </w:t>
      </w:r>
      <w:r>
        <w:rPr>
          <w:i/>
        </w:rPr>
        <w:t>2020-2021</w:t>
        <w:br/>
      </w:r>
      <w:r>
        <w:t>CEO, Cheif Engineeer</w:t>
      </w:r>
    </w:p>
    <w:p>
      <w:r>
        <w:rPr>
          <w:b/>
        </w:rPr>
        <w:t xml:space="preserve">Dandeluexpress </w:t>
      </w:r>
      <w:r>
        <w:rPr>
          <w:i/>
        </w:rPr>
        <w:t>2020-2021</w:t>
        <w:br/>
      </w:r>
      <w:r>
        <w:t>Web Designer and contenten creator</w:t>
      </w:r>
    </w:p>
    <w:p>
      <w:r>
        <w:rPr>
          <w:b/>
        </w:rPr>
        <w:t xml:space="preserve">Dariq Elharir </w:t>
      </w:r>
      <w:r>
        <w:rPr>
          <w:i/>
        </w:rPr>
        <w:t>2021-To-date</w:t>
        <w:br/>
      </w:r>
      <w:r>
        <w:t>Web-desinger and maintenance</w:t>
      </w:r>
    </w:p>
    <w:p>
      <w:pPr>
        <w:pStyle w:val="Heading1"/>
      </w:pPr>
      <w:r>
        <w:t>Skills</w:t>
      </w:r>
    </w:p>
    <w:p>
      <w:pPr>
        <w:pStyle w:val="ListBullet"/>
      </w:pPr>
      <w:r>
        <w:t>Seversecurity</w:t>
      </w:r>
    </w:p>
    <w:p>
      <w:pPr>
        <w:pStyle w:val="ListBullet"/>
      </w:pPr>
      <w:r>
        <w:t>Python</w:t>
      </w:r>
    </w:p>
    <w:p>
      <w:pPr>
        <w:pStyle w:val="ListBullet"/>
      </w:pPr>
      <w:r>
        <w:t>C++</w:t>
      </w:r>
    </w:p>
    <w:p>
      <w:pPr>
        <w:pStyle w:val="ListBullet"/>
      </w:pPr>
      <w:r>
        <w:t>Java</w:t>
      </w:r>
    </w:p>
    <w:p>
      <w:pPr>
        <w:pStyle w:val="ListBullet"/>
      </w:pPr>
      <w:r>
        <w:t>CSS</w:t>
      </w:r>
    </w:p>
    <w:p>
      <w:pPr>
        <w:pStyle w:val="ListBullet"/>
      </w:pPr>
      <w:r>
        <w:t>HTML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Brighttech Innovation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